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Date: 10/12 Class:_____ Name:_______</w:t>
      </w:r>
    </w:p>
    <w:p>
      <w:pPr/>
      <w:r>
        <w:t xml:space="preserve">1  昨天  yesterday          2  四  four                   </w:t>
        <w:br/>
        <w:br/>
        <w:t xml:space="preserve">3  一  one                        4  名字  nimi                 </w:t>
        <w:br/>
        <w:br/>
        <w:t xml:space="preserve">5  你  you                        6  亞馬遜  AWS                 </w:t>
        <w:br/>
        <w:br/>
        <w:t xml:space="preserve">7  今天  today                  8  二  two                     </w:t>
        <w:br/>
        <w:br/>
        <w:t xml:space="preserve">9  我  minu                      10  媽媽  mom                 </w:t>
        <w:br/>
        <w:br/>
        <w:t xml:space="preserve">11  六  six                      12  壞的  bad                 </w:t>
        <w:br/>
        <w:br/>
        <w:t xml:space="preserve">13  床  bed                      14  五  five                 </w:t>
        <w:br/>
        <w:br/>
        <w:t xml:space="preserve">15  蘋果  apple                16  雨傘  umbrella       </w:t>
        <w:br/>
        <w:br/>
        <w:t xml:space="preserve">17  螞蟻  ant                    18  三  three               </w:t>
        <w:br/>
        <w:br/>
        <w:t xml:space="preserve">19  愛沙尼亞  Eesti            20  是  on                    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